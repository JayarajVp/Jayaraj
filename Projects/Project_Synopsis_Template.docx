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Synopsis</w:t>
      </w:r>
    </w:p>
    <w:p>
      <w:pPr>
        <w:pStyle w:val="Heading2"/>
      </w:pPr>
      <w:r>
        <w:t>1. Title of the Project</w:t>
      </w:r>
    </w:p>
    <w:p>
      <w:r>
        <w:t>Enter your project title here.</w:t>
      </w:r>
    </w:p>
    <w:p>
      <w:pPr>
        <w:pStyle w:val="Heading2"/>
      </w:pPr>
      <w:r>
        <w:t>2. Introduction</w:t>
      </w:r>
    </w:p>
    <w:p>
      <w:r>
        <w:t>Briefly introduce your project and its significance.</w:t>
      </w:r>
    </w:p>
    <w:p>
      <w:pPr>
        <w:pStyle w:val="Heading2"/>
      </w:pPr>
      <w:r>
        <w:t>3. Objectives</w:t>
      </w:r>
    </w:p>
    <w:p>
      <w:r>
        <w:t>- Objective 1</w:t>
        <w:br/>
        <w:t>- Objective 2</w:t>
        <w:br/>
        <w:t>- Objective 3</w:t>
        <w:br/>
        <w:t>(Add more as needed)</w:t>
      </w:r>
    </w:p>
    <w:p>
      <w:pPr>
        <w:pStyle w:val="Heading2"/>
      </w:pPr>
      <w:r>
        <w:t>4. Problem Statement</w:t>
      </w:r>
    </w:p>
    <w:p>
      <w:r>
        <w:t>Describe the problem your project aims to solve.</w:t>
      </w:r>
    </w:p>
    <w:p>
      <w:pPr>
        <w:pStyle w:val="Heading2"/>
      </w:pPr>
      <w:r>
        <w:t>5. Methodology</w:t>
      </w:r>
    </w:p>
    <w:p>
      <w:r>
        <w:t>Explain how you plan to implement the project.</w:t>
        <w:br/>
        <w:t>- Technology 1</w:t>
        <w:br/>
        <w:t>- Technology 2</w:t>
        <w:br/>
        <w:t>(Add more as needed)</w:t>
      </w:r>
    </w:p>
    <w:p>
      <w:pPr>
        <w:pStyle w:val="Heading2"/>
      </w:pPr>
      <w:r>
        <w:t>6. Expected Outcome</w:t>
      </w:r>
    </w:p>
    <w:p>
      <w:r>
        <w:t>Describe what you expect to achieve with this project.</w:t>
      </w:r>
    </w:p>
    <w:p>
      <w:pPr>
        <w:pStyle w:val="Heading2"/>
      </w:pPr>
      <w:r>
        <w:t>7. Technologies to be Used</w:t>
      </w:r>
    </w:p>
    <w:p>
      <w:r>
        <w:t>- Technology 1</w:t>
        <w:br/>
        <w:t>- Technology 2</w:t>
        <w:br/>
        <w:t>(Add more as needed)</w:t>
      </w:r>
    </w:p>
    <w:p>
      <w:pPr>
        <w:pStyle w:val="Heading2"/>
      </w:pPr>
      <w:r>
        <w:t>8. Conclusion</w:t>
      </w:r>
    </w:p>
    <w:p>
      <w:r>
        <w:t>Summarize the impact and importance of your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